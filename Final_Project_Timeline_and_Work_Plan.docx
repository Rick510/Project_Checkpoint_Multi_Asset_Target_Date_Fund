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91B5CC" w14:textId="77777777" w:rsidR="004D1CB0" w:rsidRDefault="00000000">
      <w:pPr>
        <w:pStyle w:val="Title"/>
      </w:pPr>
      <w:r>
        <w:t>Final Project Timeline &amp; Work Plan</w:t>
      </w:r>
    </w:p>
    <w:p w14:paraId="32F80F2A" w14:textId="77777777" w:rsidR="004D1CB0" w:rsidRDefault="00000000">
      <w:pPr>
        <w:pStyle w:val="Heading1"/>
      </w:pPr>
      <w:r>
        <w:t>Week 1 (Current Week) – Infrastructure Setup &amp; Initial Inserts</w:t>
      </w:r>
    </w:p>
    <w:p w14:paraId="21D6D321" w14:textId="7530D794" w:rsidR="004D1CB0" w:rsidRDefault="00000000" w:rsidP="00CC2C99">
      <w:r>
        <w:t>Objective: Establish core functionality and begin populating Snowflake with test data.:</w:t>
      </w:r>
    </w:p>
    <w:p w14:paraId="496E6BC9" w14:textId="77777777" w:rsidR="004D1CB0" w:rsidRDefault="00000000">
      <w:pPr>
        <w:pStyle w:val="ListBullet"/>
      </w:pPr>
      <w:r>
        <w:t>Connect to Snowflake and confirm successful insert using a single-row test for each table (e.g., portfolio, holdings, benchmark)</w:t>
      </w:r>
    </w:p>
    <w:p w14:paraId="2C29CCD8" w14:textId="77777777" w:rsidR="004D1CB0" w:rsidRDefault="00000000">
      <w:pPr>
        <w:pStyle w:val="ListBullet"/>
      </w:pPr>
      <w:r>
        <w:t>Begin developing modular Python scripts for extract, transform, and load steps</w:t>
      </w:r>
    </w:p>
    <w:p w14:paraId="5AA4579A" w14:textId="77777777" w:rsidR="004D1CB0" w:rsidRDefault="00000000">
      <w:pPr>
        <w:pStyle w:val="ListBullet"/>
      </w:pPr>
      <w:r>
        <w:t>Submit each team member's individual code and accompanying documentation or thought notes in plain text</w:t>
      </w:r>
    </w:p>
    <w:p w14:paraId="39244517" w14:textId="77777777" w:rsidR="004D1CB0" w:rsidRDefault="00000000">
      <w:pPr>
        <w:pStyle w:val="ListBullet"/>
      </w:pPr>
      <w:r>
        <w:t>Start simulating basic holding data (e.g., a mix of stock and bond tickers with prices)</w:t>
      </w:r>
    </w:p>
    <w:p w14:paraId="3F7B6224" w14:textId="77777777" w:rsidR="004D1CB0" w:rsidRDefault="00000000">
      <w:pPr>
        <w:pStyle w:val="Heading1"/>
      </w:pPr>
      <w:r>
        <w:t>Week 2 – Performance Factor Calculation &amp; Benchmark Data</w:t>
      </w:r>
    </w:p>
    <w:p w14:paraId="31F3EFEB" w14:textId="61070E34" w:rsidR="004D1CB0" w:rsidRDefault="00000000" w:rsidP="00CC2C99">
      <w:r>
        <w:t>Objective: Calculate time-series returns and build foundational benchmark data.</w:t>
      </w:r>
    </w:p>
    <w:p w14:paraId="7647CB08" w14:textId="77777777" w:rsidR="004D1CB0" w:rsidRDefault="00000000">
      <w:pPr>
        <w:pStyle w:val="ListBullet"/>
      </w:pPr>
      <w:r>
        <w:t>Finalize and test geometric chaining logic for performance factor calculations</w:t>
      </w:r>
    </w:p>
    <w:p w14:paraId="3B44E8BE" w14:textId="77777777" w:rsidR="004D1CB0" w:rsidRDefault="00000000">
      <w:pPr>
        <w:pStyle w:val="ListBullet"/>
      </w:pPr>
      <w:r>
        <w:t>Upload full benchmark price history to Snowflake (e.g., SPY for equity, AGG or BND for bonds)</w:t>
      </w:r>
    </w:p>
    <w:p w14:paraId="5DA19E28" w14:textId="77777777" w:rsidR="004D1CB0" w:rsidRDefault="00000000">
      <w:pPr>
        <w:pStyle w:val="ListBullet"/>
      </w:pPr>
      <w:r>
        <w:t>Match benchmark metadata to relevant holdings via product mapping</w:t>
      </w:r>
    </w:p>
    <w:p w14:paraId="1C3D5C45" w14:textId="77777777" w:rsidR="004D1CB0" w:rsidRDefault="00000000">
      <w:pPr>
        <w:pStyle w:val="ListBullet"/>
      </w:pPr>
      <w:r>
        <w:t>Simulate performance for stock and bond holdings over multiple periods</w:t>
      </w:r>
    </w:p>
    <w:p w14:paraId="79098094" w14:textId="77777777" w:rsidR="004D1CB0" w:rsidRDefault="00000000">
      <w:pPr>
        <w:pStyle w:val="ListBullet"/>
      </w:pPr>
      <w:r>
        <w:t>Begin writing documentation on benchmark selection logic and its relevance to portfolio evaluation</w:t>
      </w:r>
    </w:p>
    <w:p w14:paraId="7C96B2D6" w14:textId="77777777" w:rsidR="004D1CB0" w:rsidRDefault="00000000">
      <w:pPr>
        <w:pStyle w:val="Heading1"/>
      </w:pPr>
      <w:r>
        <w:t>Week 3 – Portfolio Performance &amp; Pipeline Orchestration</w:t>
      </w:r>
    </w:p>
    <w:p w14:paraId="3C57AC5C" w14:textId="77777777" w:rsidR="004D1CB0" w:rsidRDefault="00000000">
      <w:r>
        <w:t>Objective: Automate return aggregation at the portfolio level and build an end-to-end run sequence.</w:t>
      </w:r>
    </w:p>
    <w:p w14:paraId="56D39E7E" w14:textId="77777777" w:rsidR="004D1CB0" w:rsidRDefault="00000000">
      <w:pPr>
        <w:pStyle w:val="ListBullet"/>
      </w:pPr>
      <w:r>
        <w:t>Aggregate individual performance factors to calculate full portfolio-level performance</w:t>
      </w:r>
    </w:p>
    <w:p w14:paraId="0F74370C" w14:textId="77777777" w:rsidR="004D1CB0" w:rsidRDefault="00000000">
      <w:pPr>
        <w:pStyle w:val="ListBullet"/>
      </w:pPr>
      <w:r>
        <w:t>Populate the portfolio_performance table using daily performance factor inputs</w:t>
      </w:r>
    </w:p>
    <w:p w14:paraId="787070B7" w14:textId="77777777" w:rsidR="004D1CB0" w:rsidRDefault="00000000">
      <w:pPr>
        <w:pStyle w:val="ListBullet"/>
      </w:pPr>
      <w:r>
        <w:t>Finalize the product_master and ensure all securities are classified correctly by asset class, vehicle type, and benchmark eligibility</w:t>
      </w:r>
    </w:p>
    <w:p w14:paraId="0CA126E0" w14:textId="77777777" w:rsidR="004D1CB0" w:rsidRDefault="00000000">
      <w:pPr>
        <w:pStyle w:val="ListBullet"/>
      </w:pPr>
      <w:r>
        <w:t>Build a single orchestrator script (e.g., pipeline.py) that executes all data steps from input to Snowflake insertion</w:t>
      </w:r>
    </w:p>
    <w:p w14:paraId="1D5D25BC" w14:textId="77777777" w:rsidR="004D1CB0" w:rsidRDefault="00000000">
      <w:pPr>
        <w:pStyle w:val="ListBullet"/>
      </w:pPr>
      <w:r>
        <w:t>Perform internal testing to validate joins, shapes, and accuracy using Snowflake SQL queries</w:t>
      </w:r>
    </w:p>
    <w:p w14:paraId="197D6648" w14:textId="77777777" w:rsidR="004D1CB0" w:rsidRDefault="00000000">
      <w:pPr>
        <w:pStyle w:val="Heading1"/>
      </w:pPr>
      <w:r>
        <w:lastRenderedPageBreak/>
        <w:t>Week 4 – Finalization &amp; Reporting</w:t>
      </w:r>
    </w:p>
    <w:p w14:paraId="7AC9887B" w14:textId="77777777" w:rsidR="004D1CB0" w:rsidRDefault="00000000">
      <w:r>
        <w:t>Objective: Complete all technical components, prepare documentation, and finalize the project for submission.</w:t>
      </w:r>
    </w:p>
    <w:p w14:paraId="4A7A69A9" w14:textId="77777777" w:rsidR="004D1CB0" w:rsidRDefault="00000000">
      <w:pPr>
        <w:pStyle w:val="ListBullet"/>
      </w:pPr>
      <w:r>
        <w:t>Finalize all Snowflake table inserts and ensure full coverage of the dataset across portfolios, holdings, performance, and benchmarks</w:t>
      </w:r>
    </w:p>
    <w:p w14:paraId="55345D3F" w14:textId="77777777" w:rsidR="004D1CB0" w:rsidRDefault="00000000">
      <w:pPr>
        <w:pStyle w:val="ListBullet"/>
      </w:pPr>
      <w:r>
        <w:t>Test pipeline end-to-end using a clean execution sequence and confirm correctness through Snowflake queries</w:t>
      </w:r>
    </w:p>
    <w:p w14:paraId="54EA2675" w14:textId="77777777" w:rsidR="004D1CB0" w:rsidRDefault="00000000">
      <w:pPr>
        <w:pStyle w:val="ListBullet"/>
      </w:pPr>
      <w:r>
        <w:t>Submit a written report summarizing the purpose and structure of each major table in the database, explaining how they support the construction and evaluation of target date funds</w:t>
      </w:r>
    </w:p>
    <w:p w14:paraId="10FD40EE" w14:textId="6EB94010" w:rsidR="004D1CB0" w:rsidRDefault="00000000" w:rsidP="00CC2C99">
      <w:pPr>
        <w:pStyle w:val="ListBullet"/>
      </w:pPr>
      <w:r>
        <w:t>Document known issues</w:t>
      </w:r>
      <w:r w:rsidR="00CC2C99">
        <w:t xml:space="preserve"> and limitations with the Snowflake Table for the Multi-Asset category</w:t>
      </w:r>
    </w:p>
    <w:sectPr w:rsidR="004D1CB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3553675">
    <w:abstractNumId w:val="8"/>
  </w:num>
  <w:num w:numId="2" w16cid:durableId="1876694500">
    <w:abstractNumId w:val="6"/>
  </w:num>
  <w:num w:numId="3" w16cid:durableId="1098448974">
    <w:abstractNumId w:val="5"/>
  </w:num>
  <w:num w:numId="4" w16cid:durableId="656343045">
    <w:abstractNumId w:val="4"/>
  </w:num>
  <w:num w:numId="5" w16cid:durableId="1920745460">
    <w:abstractNumId w:val="7"/>
  </w:num>
  <w:num w:numId="6" w16cid:durableId="1688210956">
    <w:abstractNumId w:val="3"/>
  </w:num>
  <w:num w:numId="7" w16cid:durableId="1616325435">
    <w:abstractNumId w:val="2"/>
  </w:num>
  <w:num w:numId="8" w16cid:durableId="330068848">
    <w:abstractNumId w:val="1"/>
  </w:num>
  <w:num w:numId="9" w16cid:durableId="8506812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D1CB0"/>
    <w:rsid w:val="00695561"/>
    <w:rsid w:val="00AA1D8D"/>
    <w:rsid w:val="00B47730"/>
    <w:rsid w:val="00CB0664"/>
    <w:rsid w:val="00CC2C9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1891072"/>
  <w14:defaultImageDpi w14:val="300"/>
  <w15:docId w15:val="{0BCFF0FE-CC07-43A2-AF41-7EAF00B83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366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2454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Alwehaib, Omar</cp:lastModifiedBy>
  <cp:revision>2</cp:revision>
  <dcterms:created xsi:type="dcterms:W3CDTF">2013-12-23T23:15:00Z</dcterms:created>
  <dcterms:modified xsi:type="dcterms:W3CDTF">2025-07-16T22:50:00Z</dcterms:modified>
  <cp:category/>
</cp:coreProperties>
</file>